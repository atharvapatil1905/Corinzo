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40DF" w14:textId="77777777" w:rsidR="006B70C5" w:rsidRDefault="00000000">
      <w:pPr>
        <w:pStyle w:val="Heading1"/>
      </w:pPr>
      <w:r>
        <w:t>Stock Price Movement Prediction – Mini Project</w:t>
      </w:r>
    </w:p>
    <w:p w14:paraId="6A4156D8" w14:textId="77777777" w:rsidR="006B70C5" w:rsidRDefault="00000000">
      <w:pPr>
        <w:pStyle w:val="Heading2"/>
      </w:pPr>
      <w:r>
        <w:t>Objective</w:t>
      </w:r>
    </w:p>
    <w:p w14:paraId="67AD8045" w14:textId="77777777" w:rsidR="006B70C5" w:rsidRDefault="00000000">
      <w:r>
        <w:t>The objective of this project was to predict whether a stock’s price would go up or down the next day using a simple machine learning model.</w:t>
      </w:r>
    </w:p>
    <w:p w14:paraId="061ED52D" w14:textId="77777777" w:rsidR="006B70C5" w:rsidRDefault="00000000">
      <w:pPr>
        <w:pStyle w:val="Heading2"/>
      </w:pPr>
      <w:r>
        <w:t>Dataset</w:t>
      </w:r>
    </w:p>
    <w:p w14:paraId="67E4C75B" w14:textId="77777777" w:rsidR="006B70C5" w:rsidRDefault="00000000">
      <w:r>
        <w:t>I used historical stock data from a CSV file. The dataset included:</w:t>
      </w:r>
      <w:r>
        <w:br/>
        <w:t>- Date</w:t>
      </w:r>
      <w:r>
        <w:br/>
        <w:t>- Open, High, Low, and Close prices</w:t>
      </w:r>
      <w:r>
        <w:br/>
        <w:t>- Trading Volume</w:t>
      </w:r>
    </w:p>
    <w:p w14:paraId="4EC0EE1C" w14:textId="77777777" w:rsidR="006B70C5" w:rsidRDefault="00000000">
      <w:pPr>
        <w:pStyle w:val="Heading2"/>
      </w:pPr>
      <w:r>
        <w:t>Steps I Followed</w:t>
      </w:r>
    </w:p>
    <w:p w14:paraId="5A7B9245" w14:textId="77777777" w:rsidR="006B70C5" w:rsidRDefault="00000000">
      <w:r>
        <w:t>1. I sorted the data by date to maintain the correct chronological order.</w:t>
      </w:r>
      <w:r>
        <w:br/>
        <w:t>2. I created features using the closing prices from the previous five days.</w:t>
      </w:r>
      <w:r>
        <w:br/>
        <w:t>3. I labeled each record as “up” (1) or “down” (0), depending on whether the stock price increased the following day.</w:t>
      </w:r>
      <w:r>
        <w:br/>
        <w:t>4. I removed any missing values from the dataset.</w:t>
      </w:r>
      <w:r>
        <w:br/>
        <w:t>5. I scaled the features to ensure better performance of the model.</w:t>
      </w:r>
    </w:p>
    <w:p w14:paraId="51A742B2" w14:textId="77777777" w:rsidR="006B70C5" w:rsidRDefault="00000000">
      <w:pPr>
        <w:pStyle w:val="Heading2"/>
      </w:pPr>
      <w:r>
        <w:t>Models I Used</w:t>
      </w:r>
    </w:p>
    <w:p w14:paraId="18B69A82" w14:textId="77777777" w:rsidR="006B70C5" w:rsidRDefault="00000000">
      <w:r>
        <w:t>- K-Nearest Neighbors Regressor: Predicted the next day's stock price.</w:t>
      </w:r>
      <w:r>
        <w:br/>
        <w:t>- K-Nearest Neighbors Classifier: Predicted whether the next day's price would go up or down.</w:t>
      </w:r>
    </w:p>
    <w:p w14:paraId="305219A9" w14:textId="77777777" w:rsidR="006B70C5" w:rsidRDefault="00000000">
      <w:pPr>
        <w:pStyle w:val="Heading2"/>
      </w:pPr>
      <w:r>
        <w:t>Results</w:t>
      </w:r>
    </w:p>
    <w:p w14:paraId="58AF3738" w14:textId="77777777" w:rsidR="006B70C5" w:rsidRDefault="00000000">
      <w:r>
        <w:t>- The regression model produced predictions that were close to the actual prices.</w:t>
      </w:r>
      <w:r>
        <w:br/>
        <w:t>- The classification model was able to predict the direction of the price movement with good accuracy.</w:t>
      </w:r>
      <w:r>
        <w:br/>
        <w:t>- I also created graphs to visually compare the actual and predicted values, and the results looked quite accurate.</w:t>
      </w:r>
    </w:p>
    <w:p w14:paraId="54E63C7B" w14:textId="77777777" w:rsidR="006B70C5" w:rsidRDefault="00000000">
      <w:pPr>
        <w:pStyle w:val="Heading2"/>
      </w:pPr>
      <w:r>
        <w:t>Conclusion</w:t>
      </w:r>
    </w:p>
    <w:p w14:paraId="1FAB0C0F" w14:textId="77777777" w:rsidR="006B70C5" w:rsidRDefault="00000000">
      <w:r>
        <w:t>This project demonstrated that I could use a basic K-Nearest Neighbors model to predict stock price movements with reasonable accuracy. It serves as a solid starting point for building more advanced prediction models in the future.</w:t>
      </w:r>
    </w:p>
    <w:sectPr w:rsidR="006B70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640010">
    <w:abstractNumId w:val="8"/>
  </w:num>
  <w:num w:numId="2" w16cid:durableId="1533221972">
    <w:abstractNumId w:val="6"/>
  </w:num>
  <w:num w:numId="3" w16cid:durableId="963657783">
    <w:abstractNumId w:val="5"/>
  </w:num>
  <w:num w:numId="4" w16cid:durableId="768165181">
    <w:abstractNumId w:val="4"/>
  </w:num>
  <w:num w:numId="5" w16cid:durableId="837618089">
    <w:abstractNumId w:val="7"/>
  </w:num>
  <w:num w:numId="6" w16cid:durableId="522599134">
    <w:abstractNumId w:val="3"/>
  </w:num>
  <w:num w:numId="7" w16cid:durableId="1395395235">
    <w:abstractNumId w:val="2"/>
  </w:num>
  <w:num w:numId="8" w16cid:durableId="161942808">
    <w:abstractNumId w:val="1"/>
  </w:num>
  <w:num w:numId="9" w16cid:durableId="72471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703"/>
    <w:rsid w:val="0015074B"/>
    <w:rsid w:val="0029639D"/>
    <w:rsid w:val="00326F90"/>
    <w:rsid w:val="006B70C5"/>
    <w:rsid w:val="008D01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FEB4E"/>
  <w14:defaultImageDpi w14:val="300"/>
  <w15:docId w15:val="{1460A3BA-41D2-4EB5-B0DF-0B34CDBC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Atharva Patil</cp:lastModifiedBy>
  <cp:revision>2</cp:revision>
  <dcterms:created xsi:type="dcterms:W3CDTF">2025-04-24T10:00:00Z</dcterms:created>
  <dcterms:modified xsi:type="dcterms:W3CDTF">2025-04-24T10:00:00Z</dcterms:modified>
  <cp:category/>
</cp:coreProperties>
</file>